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30D2" w:rsidRDefault="00000000">
      <w:pPr>
        <w:pStyle w:val="Title"/>
      </w:pPr>
      <w:r>
        <w:t>Cyber Security Project:</w:t>
      </w:r>
    </w:p>
    <w:p w:rsidR="00C530D2" w:rsidRDefault="00000000">
      <w:r>
        <w:t>GitHub Repository: https://github.com/AdarshVL/Cyber_Security_Project</w:t>
      </w:r>
    </w:p>
    <w:p w:rsidR="00C530D2" w:rsidRDefault="00000000">
      <w:pPr>
        <w:pStyle w:val="Heading1"/>
      </w:pPr>
      <w:r>
        <w:t>🔎 Abstract</w:t>
      </w:r>
    </w:p>
    <w:p w:rsidR="00C530D2" w:rsidRDefault="00000000">
      <w:r>
        <w:t>This project explores the application of Splunk for cybersecurity log analysis, focusing on login events to detect anomalies and suspicious behavior. By ingesting a structured dataset into Splunk, learners gain practical experience in writing Search Processing Language (SPL) queries, visualizing authentication patterns, and interpreting results for security monitoring. The project demonstrates a systematic approach to threat detection through dashboards and data-driven insights.</w:t>
      </w:r>
    </w:p>
    <w:p w:rsidR="00C530D2" w:rsidRDefault="00000000">
      <w:pPr>
        <w:pStyle w:val="Heading1"/>
      </w:pPr>
      <w:r>
        <w:t>📖 Project Description</w:t>
      </w:r>
    </w:p>
    <w:p w:rsidR="00C530D2" w:rsidRDefault="00000000">
      <w:r>
        <w:t>This project demonstrates how to ingest, analyze, and visualize log data using Splunk’s Search &amp; Reporting capabilities. We focus on login event data (success/failure) to detect suspicious authentication patterns that could indicate brute-force attempts or targeted attacks.</w:t>
      </w:r>
    </w:p>
    <w:p w:rsidR="00C530D2" w:rsidRDefault="00000000">
      <w:r>
        <w:t>Objectives:</w:t>
      </w:r>
    </w:p>
    <w:p w:rsidR="00C530D2" w:rsidRDefault="00000000">
      <w:r>
        <w:t>• Gain hands-on experience with Splunk log ingestion</w:t>
      </w:r>
    </w:p>
    <w:p w:rsidR="00C530D2" w:rsidRDefault="00000000">
      <w:r>
        <w:t>• Learn SPL (Search Processing Language) queries for event analysis</w:t>
      </w:r>
    </w:p>
    <w:p w:rsidR="00C530D2" w:rsidRDefault="00000000">
      <w:r>
        <w:t>• Create dashboards for cybersecurity monitoring and insights</w:t>
      </w:r>
    </w:p>
    <w:p w:rsidR="00C530D2" w:rsidRDefault="00000000">
      <w:r>
        <w:t>• Detect and report anomalies in authentication activity</w:t>
      </w:r>
    </w:p>
    <w:p w:rsidR="00C530D2" w:rsidRDefault="00000000">
      <w:pPr>
        <w:pStyle w:val="Heading1"/>
      </w:pPr>
      <w:r>
        <w:t>📌 What is this Project About?</w:t>
      </w:r>
    </w:p>
    <w:p w:rsidR="00C530D2" w:rsidRDefault="00000000">
      <w:r>
        <w:t xml:space="preserve">This project provides practical exposure to cybersecurity log analysis with Splunk. Students will: </w:t>
      </w:r>
      <w:r>
        <w:br/>
        <w:t>• Understand how to ingest and structure log data within Splunk</w:t>
      </w:r>
      <w:r>
        <w:br/>
        <w:t>• Write SPL queries to analyze login events (success/failure)</w:t>
      </w:r>
      <w:r>
        <w:br/>
        <w:t>• Develop interactive dashboards to visualize authentication trends</w:t>
      </w:r>
      <w:r>
        <w:br/>
        <w:t>• Detect anomalies and suspicious login behavior</w:t>
      </w:r>
      <w:r>
        <w:br/>
        <w:t>• Gain insights into the role of log analytics in incident response and SOC workflows</w:t>
      </w:r>
    </w:p>
    <w:p w:rsidR="00C530D2" w:rsidRDefault="00000000">
      <w:pPr>
        <w:pStyle w:val="Heading1"/>
      </w:pPr>
      <w:r>
        <w:lastRenderedPageBreak/>
        <w:t>🛠️ Methodology</w:t>
      </w:r>
    </w:p>
    <w:p w:rsidR="00C530D2" w:rsidRDefault="00000000">
      <w:r>
        <w:t>The methodology followed in this project consists of multiple stages:</w:t>
      </w:r>
      <w:r>
        <w:br/>
      </w:r>
      <w:r>
        <w:br/>
        <w:t>1. **Data Preparation**: A synthetic dataset (sample.csv) was created containing timestamp, username, IP address, and status.</w:t>
      </w:r>
      <w:r>
        <w:br/>
        <w:t>2. **Data Ingestion**: Uploaded into Splunk index (bootcamp_logs) for analysis.</w:t>
      </w:r>
      <w:r>
        <w:br/>
        <w:t>3. **Exploratory Analysis**: SPL queries applied to understand success/failure distribution, user behavior, and IP activity.</w:t>
      </w:r>
      <w:r>
        <w:br/>
        <w:t>4. **Visualization**: Queries saved as dashboard panels using Splunk visualizations (pie charts, bar graphs, timecharts).</w:t>
      </w:r>
      <w:r>
        <w:br/>
        <w:t>5. **Interpretation**: Findings interpreted to highlight potential brute-force attempts and suspicious account activity.</w:t>
      </w:r>
      <w:r>
        <w:br/>
        <w:t>6. **Documentation**: Queries, screenshots, and analysis recorded in the repository.</w:t>
      </w:r>
    </w:p>
    <w:p w:rsidR="00C530D2" w:rsidRDefault="00000000">
      <w:pPr>
        <w:pStyle w:val="Heading1"/>
      </w:pPr>
      <w:r>
        <w:t>⚙️ Steps Performed</w:t>
      </w:r>
    </w:p>
    <w:p w:rsidR="00C530D2" w:rsidRDefault="00000000">
      <w:pPr>
        <w:pStyle w:val="Heading2"/>
      </w:pPr>
      <w:r>
        <w:t>1. Prepare the Dataset</w:t>
      </w:r>
    </w:p>
    <w:p w:rsidR="00C530D2" w:rsidRDefault="00000000">
      <w:r>
        <w:t>A structured log file (sample.csv) was created with fields:</w:t>
      </w:r>
      <w:r>
        <w:br/>
        <w:t>- timestamp</w:t>
      </w:r>
      <w:r>
        <w:br/>
        <w:t>- username</w:t>
      </w:r>
      <w:r>
        <w:br/>
        <w:t>- ip_address</w:t>
      </w:r>
      <w:r>
        <w:br/>
        <w:t>- status (success/failure)</w:t>
      </w:r>
      <w:r>
        <w:br/>
      </w:r>
      <w:r>
        <w:br/>
        <w:t>👉 Dataset available in the repository under /dataset folder.</w:t>
      </w:r>
    </w:p>
    <w:p w:rsidR="00C530D2" w:rsidRDefault="00000000">
      <w:pPr>
        <w:pStyle w:val="Heading2"/>
      </w:pPr>
      <w:r>
        <w:t>2. Upload the Data to Splunk</w:t>
      </w:r>
    </w:p>
    <w:p w:rsidR="00C530D2" w:rsidRDefault="00000000">
      <w:r>
        <w:t>Steps:</w:t>
      </w:r>
      <w:r>
        <w:br/>
        <w:t>• Open Splunk Search &amp; Reporting app</w:t>
      </w:r>
      <w:r>
        <w:br/>
        <w:t>• Navigate: Settings → Add Data → Upload</w:t>
      </w:r>
      <w:r>
        <w:br/>
        <w:t>• Upload sample.csv</w:t>
      </w:r>
      <w:r>
        <w:br/>
        <w:t>• Choose source type: CSV</w:t>
      </w:r>
      <w:r>
        <w:br/>
        <w:t>• Assign to index: bootcamp_logs</w:t>
      </w:r>
      <w:r>
        <w:br/>
      </w:r>
    </w:p>
    <w:p w:rsidR="00C530D2" w:rsidRDefault="00000000">
      <w:pPr>
        <w:pStyle w:val="Heading2"/>
      </w:pPr>
      <w:r>
        <w:t>3. Run SPL Queries</w:t>
      </w:r>
    </w:p>
    <w:p w:rsidR="00C530D2" w:rsidRDefault="00000000">
      <w:r>
        <w:t>Queries executed to analyze login patterns.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30D2">
        <w:tc>
          <w:tcPr>
            <w:tcW w:w="4320" w:type="dxa"/>
          </w:tcPr>
          <w:p w:rsidR="00C530D2" w:rsidRDefault="00000000">
            <w:r>
              <w:t>SPL Query</w:t>
            </w:r>
          </w:p>
        </w:tc>
        <w:tc>
          <w:tcPr>
            <w:tcW w:w="4320" w:type="dxa"/>
          </w:tcPr>
          <w:p w:rsidR="00C530D2" w:rsidRDefault="00000000">
            <w:r>
              <w:t>Purpose / Insight</w:t>
            </w:r>
          </w:p>
        </w:tc>
      </w:tr>
      <w:tr w:rsidR="00C530D2">
        <w:tc>
          <w:tcPr>
            <w:tcW w:w="4320" w:type="dxa"/>
          </w:tcPr>
          <w:p w:rsidR="00C530D2" w:rsidRDefault="00000000">
            <w:r>
              <w:t>index=bootcamp_logs | stats count by status</w:t>
            </w:r>
          </w:p>
        </w:tc>
        <w:tc>
          <w:tcPr>
            <w:tcW w:w="4320" w:type="dxa"/>
          </w:tcPr>
          <w:p w:rsidR="00C530D2" w:rsidRDefault="00000000">
            <w:r>
              <w:t>Counts login successes and failures, showing overall authentication trends.</w:t>
            </w:r>
          </w:p>
        </w:tc>
      </w:tr>
      <w:tr w:rsidR="00C530D2">
        <w:tc>
          <w:tcPr>
            <w:tcW w:w="4320" w:type="dxa"/>
          </w:tcPr>
          <w:p w:rsidR="00C530D2" w:rsidRDefault="00000000">
            <w:r>
              <w:t xml:space="preserve">index=bootcamp_logs status=failure | stats </w:t>
            </w:r>
            <w:r>
              <w:lastRenderedPageBreak/>
              <w:t>count by username</w:t>
            </w:r>
          </w:p>
        </w:tc>
        <w:tc>
          <w:tcPr>
            <w:tcW w:w="4320" w:type="dxa"/>
          </w:tcPr>
          <w:p w:rsidR="00C530D2" w:rsidRDefault="00000000">
            <w:r>
              <w:lastRenderedPageBreak/>
              <w:t xml:space="preserve">Identifies usernames with repeated failed </w:t>
            </w:r>
            <w:r>
              <w:lastRenderedPageBreak/>
              <w:t>logins, useful for detecting targeted attacks.</w:t>
            </w:r>
          </w:p>
        </w:tc>
      </w:tr>
      <w:tr w:rsidR="00C530D2">
        <w:tc>
          <w:tcPr>
            <w:tcW w:w="4320" w:type="dxa"/>
          </w:tcPr>
          <w:p w:rsidR="00C530D2" w:rsidRDefault="00000000">
            <w:r>
              <w:lastRenderedPageBreak/>
              <w:t>index=bootcamp_logs | stats count by ip_address, status</w:t>
            </w:r>
          </w:p>
        </w:tc>
        <w:tc>
          <w:tcPr>
            <w:tcW w:w="4320" w:type="dxa"/>
          </w:tcPr>
          <w:p w:rsidR="00C530D2" w:rsidRDefault="00000000">
            <w:r>
              <w:t>Highlights suspicious IP addresses generating multiple failures, indicating brute-force attempts.</w:t>
            </w:r>
          </w:p>
        </w:tc>
      </w:tr>
      <w:tr w:rsidR="00C530D2">
        <w:tc>
          <w:tcPr>
            <w:tcW w:w="4320" w:type="dxa"/>
          </w:tcPr>
          <w:p w:rsidR="00C530D2" w:rsidRDefault="00000000">
            <w:r>
              <w:t>index=bootcamp_logs | timechart count by status</w:t>
            </w:r>
          </w:p>
        </w:tc>
        <w:tc>
          <w:tcPr>
            <w:tcW w:w="4320" w:type="dxa"/>
          </w:tcPr>
          <w:p w:rsidR="00C530D2" w:rsidRDefault="00000000">
            <w:r>
              <w:t>Visualizes login trends over time to detect anomalies in authentication patterns.</w:t>
            </w:r>
          </w:p>
        </w:tc>
      </w:tr>
    </w:tbl>
    <w:p w:rsidR="00C530D2" w:rsidRDefault="00000000">
      <w:r>
        <w:t>👉 All queries are documented in /queries/spl_queries.txt</w:t>
      </w:r>
    </w:p>
    <w:p w:rsidR="00C530D2" w:rsidRDefault="00000000">
      <w:pPr>
        <w:pStyle w:val="Heading2"/>
      </w:pPr>
      <w:r>
        <w:t>4. Build Dashboard Panels</w:t>
      </w:r>
    </w:p>
    <w:p w:rsidR="00C530D2" w:rsidRDefault="00000000">
      <w:r>
        <w:t>Dashboard titled “Login Analysis” created with panels:</w:t>
      </w:r>
      <w:r>
        <w:br/>
        <w:t>- Pie Chart: Success vs Failure distribution</w:t>
      </w:r>
      <w:r>
        <w:br/>
        <w:t>- Bar Graph: Failed logins by username</w:t>
      </w:r>
      <w:r>
        <w:br/>
        <w:t>- Timechart: Login attempts over time</w:t>
      </w:r>
      <w:r>
        <w:br/>
      </w:r>
      <w:r>
        <w:br/>
        <w:t>👉 Screenshots available in /screenshots folder.</w:t>
      </w:r>
    </w:p>
    <w:p w:rsidR="00C530D2" w:rsidRDefault="00000000">
      <w:pPr>
        <w:pStyle w:val="Heading2"/>
      </w:pPr>
      <w:r>
        <w:t>5. Interpret &amp; Present Findings</w:t>
      </w:r>
    </w:p>
    <w:p w:rsidR="00C530D2" w:rsidRDefault="00000000">
      <w:r>
        <w:t>Findings from the dashboard:</w:t>
      </w:r>
      <w:r>
        <w:br/>
        <w:t>• High number of failed logins from a single IP → Possible brute-force attack</w:t>
      </w:r>
      <w:r>
        <w:br/>
        <w:t>• Certain usernames showed repeated failures → Targeted attacks suspected</w:t>
      </w:r>
      <w:r>
        <w:br/>
        <w:t>• Login success/failure patterns over time revealed anomalies compared to baseline activity</w:t>
      </w:r>
      <w:r>
        <w:br/>
        <w:t>• Normal login activity helped distinguish false positives from true incidents</w:t>
      </w:r>
      <w:r>
        <w:br/>
      </w:r>
    </w:p>
    <w:p w:rsidR="00C530D2" w:rsidRDefault="00000000">
      <w:pPr>
        <w:pStyle w:val="Heading1"/>
      </w:pPr>
      <w:r>
        <w:t>🌐 Significance &amp; Applications</w:t>
      </w:r>
    </w:p>
    <w:p w:rsidR="00C530D2" w:rsidRDefault="00000000">
      <w:r>
        <w:t>This project mirrors real-world SOC operations where log analysis is critical for detecting cyber threats. It provides a foundation for:</w:t>
      </w:r>
      <w:r>
        <w:br/>
        <w:t>• Security Monitoring &amp; Threat Detection</w:t>
      </w:r>
      <w:r>
        <w:br/>
        <w:t>• Incident Response (detecting compromised accounts)</w:t>
      </w:r>
      <w:r>
        <w:br/>
        <w:t>• Compliance &amp; Audit Reporting</w:t>
      </w:r>
      <w:r>
        <w:br/>
        <w:t>• Building hands-on skills in SIEM tools (Splunk)</w:t>
      </w:r>
      <w:r>
        <w:br/>
      </w:r>
    </w:p>
    <w:p w:rsidR="00C530D2" w:rsidRDefault="00000000">
      <w:pPr>
        <w:pStyle w:val="Heading1"/>
      </w:pPr>
      <w:r>
        <w:t>📑 Final Report</w:t>
      </w:r>
    </w:p>
    <w:p w:rsidR="00C530D2" w:rsidRDefault="00000000">
      <w:r>
        <w:t>A detailed report with dataset, queries, analysis, and dashboard screenshots is included in /report folder.</w:t>
      </w:r>
    </w:p>
    <w:p w:rsidR="00C530D2" w:rsidRDefault="00000000">
      <w:pPr>
        <w:pStyle w:val="Heading1"/>
      </w:pPr>
      <w:r>
        <w:lastRenderedPageBreak/>
        <w:t>💡 Tips for Learners</w:t>
      </w:r>
    </w:p>
    <w:p w:rsidR="00C530D2" w:rsidRDefault="00000000">
      <w:r>
        <w:t>• Start with clean, structured data</w:t>
      </w:r>
    </w:p>
    <w:p w:rsidR="00C530D2" w:rsidRDefault="00000000">
      <w:r>
        <w:t>• Explore your fields before writing queries</w:t>
      </w:r>
    </w:p>
    <w:p w:rsidR="00C530D2" w:rsidRDefault="00000000">
      <w:r>
        <w:t>• Begin with simple SPL queries, then move to advanced</w:t>
      </w:r>
    </w:p>
    <w:p w:rsidR="00C530D2" w:rsidRDefault="00000000">
      <w:r>
        <w:t>• Focus on security insights, not just visuals</w:t>
      </w:r>
    </w:p>
    <w:p w:rsidR="00C530D2" w:rsidRDefault="00000000">
      <w:r>
        <w:t>• Document queries and findings properly</w:t>
      </w:r>
    </w:p>
    <w:p w:rsidR="00C530D2" w:rsidRDefault="00000000">
      <w:pPr>
        <w:pStyle w:val="Heading1"/>
      </w:pPr>
      <w:r>
        <w:t>🚀 Tech Stack &amp; Tools</w:t>
      </w:r>
    </w:p>
    <w:p w:rsidR="00C530D2" w:rsidRDefault="00000000">
      <w:r>
        <w:t>• Splunk Enterprise / Splunk Cloud</w:t>
      </w:r>
    </w:p>
    <w:p w:rsidR="00C530D2" w:rsidRDefault="00000000">
      <w:r>
        <w:t>• SPL (Search Processing Language)</w:t>
      </w:r>
    </w:p>
    <w:p w:rsidR="00C530D2" w:rsidRDefault="00000000">
      <w:r>
        <w:t>• Dataset: Structured CSV logs</w:t>
      </w:r>
    </w:p>
    <w:p w:rsidR="00C530D2" w:rsidRDefault="00000000">
      <w:pPr>
        <w:pStyle w:val="Heading1"/>
      </w:pPr>
      <w:r>
        <w:t>📂 Repository Contents</w:t>
      </w:r>
    </w:p>
    <w:p w:rsidR="00C530D2" w:rsidRDefault="00000000">
      <w:r>
        <w:t>• dataset/ → Sample log dataset</w:t>
      </w:r>
    </w:p>
    <w:p w:rsidR="00C530D2" w:rsidRDefault="00000000">
      <w:r>
        <w:t>• queries/ → All SPL queries with explanations</w:t>
      </w:r>
    </w:p>
    <w:p w:rsidR="00C530D2" w:rsidRDefault="00000000">
      <w:r>
        <w:t>• screenshots/ → Dashboard &amp; panel images</w:t>
      </w:r>
    </w:p>
    <w:p w:rsidR="00C530D2" w:rsidRDefault="00000000">
      <w:r>
        <w:t>• report/ → Final project report (PDF)</w:t>
      </w:r>
    </w:p>
    <w:p w:rsidR="00C530D2" w:rsidRDefault="00000000">
      <w:pPr>
        <w:pStyle w:val="Heading1"/>
      </w:pPr>
      <w:r>
        <w:t>🔮 Conclusion &amp; Future Scope</w:t>
      </w:r>
    </w:p>
    <w:p w:rsidR="00C530D2" w:rsidRDefault="00000000">
      <w:r>
        <w:t>This project successfully applied Splunk to analyze login event data for cybersecurity monitoring. Dashboards provided real-time insights into authentication patterns, anomalies, and potential threats. The knowledge gained can be extended to:</w:t>
      </w:r>
      <w:r>
        <w:br/>
        <w:t>• Monitoring larger, real-world datasets from enterprise environments</w:t>
      </w:r>
      <w:r>
        <w:br/>
        <w:t>• Incorporating machine learning for anomaly detection</w:t>
      </w:r>
      <w:r>
        <w:br/>
        <w:t>• Expanding log sources (firewalls, servers, applications)</w:t>
      </w:r>
      <w:r>
        <w:br/>
        <w:t>• Automating alerts and incident response workflows</w:t>
      </w:r>
      <w:r>
        <w:br/>
        <w:t>Overall, the project bridges theoretical cybersecurity concepts with hands-on SIEM practice.</w:t>
      </w:r>
    </w:p>
    <w:sectPr w:rsidR="00C530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2786976">
    <w:abstractNumId w:val="8"/>
  </w:num>
  <w:num w:numId="2" w16cid:durableId="1108744336">
    <w:abstractNumId w:val="6"/>
  </w:num>
  <w:num w:numId="3" w16cid:durableId="666371504">
    <w:abstractNumId w:val="5"/>
  </w:num>
  <w:num w:numId="4" w16cid:durableId="1807040497">
    <w:abstractNumId w:val="4"/>
  </w:num>
  <w:num w:numId="5" w16cid:durableId="1599364264">
    <w:abstractNumId w:val="7"/>
  </w:num>
  <w:num w:numId="6" w16cid:durableId="10500708">
    <w:abstractNumId w:val="3"/>
  </w:num>
  <w:num w:numId="7" w16cid:durableId="1710960002">
    <w:abstractNumId w:val="2"/>
  </w:num>
  <w:num w:numId="8" w16cid:durableId="1287738705">
    <w:abstractNumId w:val="1"/>
  </w:num>
  <w:num w:numId="9" w16cid:durableId="14813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40B9"/>
    <w:rsid w:val="00A76D05"/>
    <w:rsid w:val="00AA1D8D"/>
    <w:rsid w:val="00B47730"/>
    <w:rsid w:val="00C530D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53322"/>
  <w14:defaultImageDpi w14:val="300"/>
  <w15:docId w15:val="{39E16887-AE9A-401E-9ACF-189019F4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763</Words>
  <Characters>4971</Characters>
  <Application>Microsoft Office Word</Application>
  <DocSecurity>0</DocSecurity>
  <Lines>130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Adarsh Lilhare</cp:lastModifiedBy>
  <cp:revision>2</cp:revision>
  <dcterms:created xsi:type="dcterms:W3CDTF">2013-12-23T23:15:00Z</dcterms:created>
  <dcterms:modified xsi:type="dcterms:W3CDTF">2025-09-30T17:42:00Z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6d171daa-44a7-4174-a93f-539988ca1c39</vt:lpwstr>
  </property>
</Properties>
</file>